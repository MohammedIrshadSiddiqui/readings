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Muhammad Shamsul Maruf</w:t>
      </w:r>
    </w:p>
    <w:p>
      <w:r>
        <w:t>Senior Software Engineer | AWS Certified | Reliability &amp; Automation Focused</w:t>
        <w:br/>
        <w:t>Gdańsk, Pomorskie, Poland</w:t>
        <w:br/>
        <w:t>📞 +48 733 822 180 | ✉️ smaruf00ruet320@gmail.com / muhammad.shamsul.maruf@gmail.com</w:t>
        <w:br/>
        <w:t>🔗 LinkedIn: https://www.linkedin.com/in/muhammad-shamsul-maruf-79905161</w:t>
        <w:br/>
        <w:t>🔗 GitHub: https://github.com/smaruf | 🔗 Bitbucket: https://bitbucket.org/MSMaruf</w:t>
      </w:r>
    </w:p>
    <w:p>
      <w:pPr>
        <w:pStyle w:val="Heading1"/>
      </w:pPr>
      <w:r>
        <w:t>Professional Summary</w:t>
      </w:r>
    </w:p>
    <w:p>
      <w:r>
        <w:t>Highly experienced Systems and Software Development Engineer with 15+ years of expertise in backend and full-stack development, cloud-native architecture, and integration of industrial systems. Adept in AWS, Java, Python, Spring Boot, Angular, and Kafka, with strong skills in reliability engineering, automation, and scalable systems design. Proven contributor in mission-critical environments, including fintech, e-governance, and high-volume industrial applications.</w:t>
      </w:r>
    </w:p>
    <w:p>
      <w:pPr>
        <w:pStyle w:val="Heading1"/>
      </w:pPr>
      <w:r>
        <w:t>Key Skills &amp; Technologies</w:t>
      </w:r>
    </w:p>
    <w:p>
      <w:r>
        <w:t>- Programming Languages: Java (17+), Python, JavaScript, TypeScript, Go, Groovy, C#, C++, SQL</w:t>
        <w:br/>
        <w:t>- Frameworks &amp; Tools: Spring Boot, Angular, NodeJS, React, Bootstrap, D3.js, Plotly.js</w:t>
        <w:br/>
        <w:t>- Cloud &amp; DevOps: AWS (Lambda, S3, RDS, DynamoDB, CloudWatch, EC2, IAM, CDK), Docker, TeamCity CI/CD</w:t>
        <w:br/>
        <w:t>- Protocols &amp; Integration: FIX, FAST, ITCH, WebSocket, Kafka, RESTful APIs</w:t>
        <w:br/>
        <w:t>- Automation &amp; Monitoring: Predictive maintenance, GenAI-assisted coding (GitHub Copilot), system resilience tools</w:t>
        <w:br/>
        <w:t>- Databases: Oracle, MySQL, PostgreSQL, Elasticsearch, Redis</w:t>
      </w:r>
    </w:p>
    <w:p>
      <w:pPr>
        <w:pStyle w:val="Heading1"/>
      </w:pPr>
      <w:r>
        <w:t>Professional Experience</w:t>
      </w:r>
    </w:p>
    <w:p>
      <w:pPr>
        <w:pStyle w:val="ListBullet"/>
      </w:pPr>
      <w:r>
        <w:t>EPAM Systems, Gdańsk, Poland</w:t>
      </w:r>
    </w:p>
    <w:p>
      <w:r>
        <w:t>Senior Software Engineer | May 2023 – Present</w:t>
      </w:r>
    </w:p>
    <w:p>
      <w:r>
        <w:t>Built scalable backend systems using Java 17, Spring Boot, and AWS cloud services. Developed automation and monitoring tools for fintech and real-time analytics. Researched and implemented data visualizations using Plotly.js and D3.js. Integrated GitHub Copilot for intelligent code review and testing automation.</w:t>
      </w:r>
    </w:p>
    <w:p>
      <w:pPr>
        <w:pStyle w:val="ListBullet"/>
      </w:pPr>
      <w:r>
        <w:t>EcoSoftBD, Dhaka, Bangladesh</w:t>
      </w:r>
    </w:p>
    <w:p>
      <w:r>
        <w:t>Principal Software Engineer | Apr 2022 – Apr 2023</w:t>
      </w:r>
    </w:p>
    <w:p>
      <w:r>
        <w:t>Conducted R&amp;D on NASDAQ matching engine integration using FIX/ITCH/FAST protocols. Led development of stock exchange systems for DSE and CSE.</w:t>
      </w:r>
    </w:p>
    <w:p>
      <w:pPr>
        <w:pStyle w:val="ListBullet"/>
      </w:pPr>
      <w:r>
        <w:t>TigerIT Bangladesh Ltd., Dhaka, Bangladesh</w:t>
      </w:r>
    </w:p>
    <w:p>
      <w:r>
        <w:t>Senior Software Engineer | Jun 2021 – Feb 2023</w:t>
      </w:r>
    </w:p>
    <w:p>
      <w:r>
        <w:t>Delivered secure government systems using Java, Python, and Go. Focused on scalable backend services and secure citizen identity systems.</w:t>
      </w:r>
    </w:p>
    <w:p>
      <w:pPr>
        <w:pStyle w:val="ListBullet"/>
      </w:pPr>
      <w:r>
        <w:t>Kona Software Lab Ltd., Dhaka, Bangladesh</w:t>
      </w:r>
    </w:p>
    <w:p>
      <w:r>
        <w:t>Senior Software Engineer L-2 | Aug 2019 – Jun 2021</w:t>
      </w:r>
    </w:p>
    <w:p>
      <w:r>
        <w:t>Built banking software and payment systems including VISA-compliant e-cards. Used Angular, React, NodeJS for UI, and Java with Oracle for backend services.</w:t>
      </w:r>
    </w:p>
    <w:p>
      <w:pPr>
        <w:pStyle w:val="ListBullet"/>
      </w:pPr>
      <w:r>
        <w:t>IdeaScale Ltd., Dhaka, Bangladesh</w:t>
      </w:r>
    </w:p>
    <w:p>
      <w:r>
        <w:t>Senior Software Engineer | Dec 2015 – Aug 2019</w:t>
      </w:r>
    </w:p>
    <w:p>
      <w:r>
        <w:t>Developed SaaS-based idea management platforms used by DARPA, NASA, US Navy. Implemented visualization features using ChartJS, D3JS.</w:t>
      </w:r>
    </w:p>
    <w:p>
      <w:pPr>
        <w:pStyle w:val="ListBullet"/>
      </w:pPr>
      <w:r>
        <w:t>Therap Services, LLC, Dhaka, Bangladesh</w:t>
      </w:r>
    </w:p>
    <w:p>
      <w:r>
        <w:t>Senior Software Engineer | Jan 2008 – Dec 2015</w:t>
      </w:r>
    </w:p>
    <w:p>
      <w:r>
        <w:t>Developed HIPAA-compliant SaaS applications for disability service providers. Focused on reliability, security, and web scalability.</w:t>
      </w:r>
    </w:p>
    <w:p>
      <w:pPr>
        <w:pStyle w:val="ListBullet"/>
      </w:pPr>
      <w:r>
        <w:t>IICT, BUET, Dhaka</w:t>
      </w:r>
    </w:p>
    <w:p>
      <w:r>
        <w:t>Programmer | Aug 2006 – Jul 2007</w:t>
      </w:r>
    </w:p>
    <w:p>
      <w:r>
        <w:t>Built centralized systems for BUET and government agencies. Technologies: Java, C#, Visual Basic, Oracle, SQL Server.</w:t>
      </w:r>
    </w:p>
    <w:p>
      <w:pPr>
        <w:pStyle w:val="Heading1"/>
      </w:pPr>
      <w:r>
        <w:t>Education</w:t>
      </w:r>
    </w:p>
    <w:p>
      <w:r>
        <w:t>Rajshahi University of Engineering &amp; Technology (RUET)</w:t>
        <w:br/>
        <w:t>Bachelor of Science in Computer Science &amp; Engineering</w:t>
        <w:br/>
        <w:t>2000 – 2005</w:t>
      </w:r>
    </w:p>
    <w:p>
      <w:pPr>
        <w:pStyle w:val="Heading1"/>
      </w:pPr>
      <w:r>
        <w:t>Certifications</w:t>
      </w:r>
    </w:p>
    <w:p>
      <w:r>
        <w:t>- Jakarta EE Overview</w:t>
        <w:br/>
        <w:t>- Java EE: Design Patterns and Architecture</w:t>
        <w:br/>
        <w:t>- Spring Cloud: Cloud-Native Architecture</w:t>
        <w:br/>
        <w:t>- Securing Containers and Kubernetes Ecosystem</w:t>
        <w:br/>
        <w:t>- Learning End-to-End Testing with Jest</w:t>
      </w:r>
    </w:p>
    <w:p>
      <w:pPr>
        <w:pStyle w:val="Heading1"/>
      </w:pPr>
      <w:r>
        <w:t>Languages</w:t>
      </w:r>
    </w:p>
    <w:p>
      <w:r>
        <w:t>- English: Professional Working Proficiency</w:t>
        <w:br/>
        <w:t>- Bangla: Native</w:t>
        <w:br/>
        <w:t>- Arabic: Limited Working Proficiency (Reading/Writing)</w:t>
      </w:r>
    </w:p>
    <w:p>
      <w:pPr>
        <w:pStyle w:val="Heading1"/>
      </w:pPr>
      <w:r>
        <w:t>Target Role: Systems Development Engineer – Reliability &amp; Automation (Amazon)</w:t>
      </w:r>
    </w:p>
    <w:p>
      <w:r>
        <w:t>Prepared to design and maintain global-scale, cloud-native monitoring and predictive maintenance systems. Demonstrated history of architecting high-availability, secure applications and collaborating across international engineering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